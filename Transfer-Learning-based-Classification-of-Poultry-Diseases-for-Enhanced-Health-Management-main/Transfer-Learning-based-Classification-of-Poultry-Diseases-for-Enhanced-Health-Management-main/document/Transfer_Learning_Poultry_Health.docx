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**Full Stack Development with MERN**</w:t>
      </w:r>
    </w:p>
    <w:p>
      <w:pPr/>
    </w:p>
    <w:p>
      <w:pPr>
        <w:pStyle w:val="Heading1"/>
      </w:pPr>
      <w:r>
        <w:t>Project Documentation</w:t>
      </w:r>
    </w:p>
    <w:p>
      <w:pPr/>
    </w:p>
    <w:p>
      <w:pPr>
        <w:pStyle w:val="Heading2"/>
      </w:pPr>
      <w:r>
        <w:t>1. Introduction</w:t>
      </w:r>
    </w:p>
    <w:p>
      <w:pPr/>
    </w:p>
    <w:p>
      <w:pPr/>
      <w:r>
        <w:t>**Project Title:** Transfer Learning-Based Classification of Poultry for Enhanced Health Management</w:t>
      </w:r>
    </w:p>
    <w:p>
      <w:pPr/>
    </w:p>
    <w:p>
      <w:pPr/>
      <w:r>
        <w:t>Team Members:</w:t>
      </w:r>
    </w:p>
    <w:p>
      <w:pPr/>
    </w:p>
    <w:p>
      <w:pPr/>
      <w:r>
        <w:t>**Team ID:** LTVIP2025TMID42122</w:t>
      </w:r>
    </w:p>
    <w:p>
      <w:pPr/>
    </w:p>
    <w:p>
      <w:pPr/>
      <w:r>
        <w:t>**Team Size:** 5</w:t>
      </w:r>
    </w:p>
    <w:p>
      <w:pPr/>
    </w:p>
    <w:p>
      <w:pPr>
        <w:pStyle w:val="ListBullet"/>
      </w:pPr>
      <w:r>
        <w:t>- Shaik Imroz</w:t>
      </w:r>
    </w:p>
    <w:p>
      <w:pPr>
        <w:pStyle w:val="ListBullet"/>
      </w:pPr>
      <w:r>
        <w:t>- Shavul Hameed Shaik</w:t>
      </w:r>
    </w:p>
    <w:p>
      <w:pPr>
        <w:pStyle w:val="ListBullet"/>
      </w:pPr>
      <w:r>
        <w:t>- Vazrala Kesava Reddy</w:t>
      </w:r>
    </w:p>
    <w:p>
      <w:pPr>
        <w:pStyle w:val="ListBullet"/>
      </w:pPr>
      <w:r>
        <w:t>- Viswanadhuni Manjunadha</w:t>
      </w:r>
    </w:p>
    <w:p>
      <w:pPr>
        <w:pStyle w:val="ListBullet"/>
      </w:pPr>
      <w:r>
        <w:t>- Settipalli Joshua Siril</w:t>
      </w:r>
    </w:p>
    <w:p>
      <w:pPr/>
    </w:p>
    <w:p>
      <w:pPr/>
      <w:r>
        <w:t>Abstract:</w:t>
      </w:r>
    </w:p>
    <w:p>
      <w:pPr/>
    </w:p>
    <w:p>
      <w:pPr/>
      <w:r>
        <w:t>Poultry farming is a vital component of the agricultural economy. Diseases in poultry can lead to substantial economic losses and food insecurity. This project proposes a machine learning solution using transfer learning to classify poultry health conditions from images, thereby enabling early intervention and health monitoring. The goal is to assist poultry farmers with a reliable and scalable technology-based solution.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